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Examples of JPA, Hibernate, and Spring Data JPA</w:t>
      </w:r>
    </w:p>
    <w:p>
      <w:pPr>
        <w:pStyle w:val="Heading2"/>
      </w:pPr>
      <w:r>
        <w:t>1. JPA Example (Standard Java with EntityManager)</w:t>
      </w:r>
    </w:p>
    <w:p>
      <w:r>
        <w:br/>
        <w:t>JPA is just a specification. Below is a standard JPA example using `EntityManager` without any Spring framework.</w:t>
        <w:br/>
        <w:br/>
        <w:t>Entity Class:</w:t>
        <w:br/>
        <w:t>@Entity</w:t>
        <w:br/>
        <w:t>public class User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private String name;</w:t>
        <w:br/>
        <w:t xml:space="preserve">    // getters and setters</w:t>
        <w:br/>
        <w:t>}</w:t>
        <w:br/>
        <w:br/>
        <w:t>Main Class:</w:t>
        <w:br/>
        <w:t>EntityManagerFactory emf = Persistence.createEntityManagerFactory("example-unit");</w:t>
        <w:br/>
        <w:t>EntityManager em = emf.createEntityManager();</w:t>
        <w:br/>
        <w:t>em.getTransaction().begin();</w:t>
        <w:br/>
        <w:t>User user = new User();</w:t>
        <w:br/>
        <w:t>user.setName("John");</w:t>
        <w:br/>
        <w:t>em.persist(user);</w:t>
        <w:br/>
        <w:t>em.getTransaction().commit();</w:t>
        <w:br/>
        <w:t>em.close();</w:t>
        <w:br/>
      </w:r>
    </w:p>
    <w:p>
      <w:pPr>
        <w:pStyle w:val="Heading2"/>
      </w:pPr>
      <w:r>
        <w:t>2. Hibernate Example (Standalone ORM)</w:t>
      </w:r>
    </w:p>
    <w:p>
      <w:r>
        <w:br/>
        <w:t>Hibernate can be used standalone without JPA.</w:t>
        <w:br/>
        <w:br/>
        <w:t>Configuration:</w:t>
        <w:br/>
        <w:t>hibernate.cfg.xml with database and mapping settings</w:t>
        <w:br/>
        <w:br/>
        <w:t>Entity Class:</w:t>
        <w:br/>
        <w:t>public class User {</w:t>
        <w:br/>
        <w:t xml:space="preserve">    private Long id;</w:t>
        <w:br/>
        <w:t xml:space="preserve">    private String name;</w:t>
        <w:br/>
        <w:t xml:space="preserve">    // annotate with @Entity, @Id etc. using Hibernate annotations</w:t>
        <w:br/>
        <w:t>}</w:t>
        <w:br/>
        <w:br/>
        <w:t>Session Code:</w:t>
        <w:br/>
        <w:t>SessionFactory factory = new Configuration().configure().buildSessionFactory();</w:t>
        <w:br/>
        <w:t>Session session = factory.openSession();</w:t>
        <w:br/>
        <w:t>Transaction tx = session.beginTransaction();</w:t>
        <w:br/>
        <w:t>User user = new User();</w:t>
        <w:br/>
        <w:t>user.setName("Alice");</w:t>
        <w:br/>
        <w:t>session.save(user);</w:t>
        <w:br/>
        <w:t>tx.commit();</w:t>
        <w:br/>
        <w:t>session.close();</w:t>
        <w:br/>
      </w:r>
    </w:p>
    <w:p>
      <w:pPr>
        <w:pStyle w:val="Heading2"/>
      </w:pPr>
      <w:r>
        <w:t>3. Spring Data JPA Example (Using JpaRepository)</w:t>
      </w:r>
    </w:p>
    <w:p>
      <w:r>
        <w:br/>
        <w:t>Spring Data JPA builds on JPA and Hibernate to simplify database access.</w:t>
        <w:br/>
        <w:br/>
        <w:t>Entity Class:</w:t>
        <w:br/>
        <w:t>@Entity</w:t>
        <w:br/>
        <w:t>public class User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private String name;</w:t>
        <w:br/>
        <w:t>}</w:t>
        <w:br/>
        <w:br/>
        <w:t>Repository Interface:</w:t>
        <w:br/>
        <w:t>public interface UserRepository extends JpaRepository&lt;User, Long&gt; {</w:t>
        <w:br/>
        <w:t xml:space="preserve">    List&lt;User&gt; findByName(String name);</w:t>
        <w:br/>
        <w:t>}</w:t>
        <w:br/>
        <w:br/>
        <w:t>Service or Main Class:</w:t>
        <w:br/>
        <w:t>@Autowired</w:t>
        <w:br/>
        <w:t>private UserRepository userRepository;</w:t>
        <w:br/>
        <w:br/>
        <w:t>userRepository.save(new User("Emma"));</w:t>
        <w:br/>
        <w:t>List&lt;User&gt; users = userRepository.findByName("Emma");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