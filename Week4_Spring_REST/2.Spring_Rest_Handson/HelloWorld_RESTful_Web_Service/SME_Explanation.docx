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3D7E" w14:textId="30631623" w:rsidR="007F5C9A" w:rsidRPr="007F5C9A" w:rsidRDefault="00000000" w:rsidP="007F5C9A">
      <w:pPr>
        <w:pStyle w:val="Title"/>
        <w:rPr>
          <w:b/>
          <w:bCs/>
          <w:sz w:val="24"/>
          <w:szCs w:val="24"/>
          <w:u w:val="single"/>
        </w:rPr>
      </w:pPr>
      <w:r w:rsidRPr="007F5C9A">
        <w:rPr>
          <w:b/>
          <w:bCs/>
          <w:sz w:val="24"/>
          <w:szCs w:val="24"/>
          <w:u w:val="single"/>
        </w:rPr>
        <w:t>Explanation</w:t>
      </w:r>
      <w:r w:rsidR="007F5C9A" w:rsidRPr="007F5C9A">
        <w:rPr>
          <w:b/>
          <w:bCs/>
          <w:sz w:val="24"/>
          <w:szCs w:val="24"/>
          <w:u w:val="single"/>
        </w:rPr>
        <w:t xml:space="preserve">: </w:t>
      </w:r>
      <w:r w:rsidR="007F5C9A" w:rsidRPr="007F5C9A">
        <w:rPr>
          <w:b/>
          <w:bCs/>
          <w:sz w:val="24"/>
          <w:szCs w:val="24"/>
          <w:u w:val="single"/>
        </w:rPr>
        <w:t>Hello World RESTful Web Service</w:t>
      </w:r>
      <w:r w:rsidR="007F5C9A" w:rsidRPr="007F5C9A">
        <w:rPr>
          <w:b/>
          <w:bCs/>
          <w:sz w:val="24"/>
          <w:szCs w:val="24"/>
          <w:u w:val="single"/>
        </w:rPr>
        <w:br/>
      </w:r>
    </w:p>
    <w:p w14:paraId="6C596E0F" w14:textId="58B4508E" w:rsidR="00847691" w:rsidRPr="007F5C9A" w:rsidRDefault="00000000" w:rsidP="007F5C9A">
      <w:pPr>
        <w:pStyle w:val="Title"/>
        <w:rPr>
          <w:sz w:val="24"/>
          <w:szCs w:val="24"/>
        </w:rPr>
      </w:pPr>
      <w:r w:rsidRPr="007F5C9A">
        <w:rPr>
          <w:b/>
          <w:bCs/>
          <w:sz w:val="28"/>
          <w:szCs w:val="28"/>
        </w:rPr>
        <w:t>1. Network Tab of Developer Tools</w:t>
      </w:r>
      <w:r w:rsidR="007F5C9A">
        <w:br/>
      </w:r>
      <w:r w:rsidR="007F5C9A">
        <w:rPr>
          <w:noProof/>
        </w:rPr>
        <w:drawing>
          <wp:inline distT="0" distB="0" distL="0" distR="0" wp14:anchorId="5516C0C7" wp14:editId="2864E18C">
            <wp:extent cx="5486400" cy="3423558"/>
            <wp:effectExtent l="0" t="0" r="0" b="5715"/>
            <wp:docPr id="1989064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64535" name="Picture 19890645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344" cy="34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939C" w14:textId="77777777" w:rsidR="00847691" w:rsidRDefault="00000000">
      <w:pPr>
        <w:pStyle w:val="Heading1"/>
      </w:pPr>
      <w:r>
        <w:t>2. Headers Tab in Postman</w:t>
      </w:r>
    </w:p>
    <w:p w14:paraId="6550B511" w14:textId="34E2B5F0" w:rsidR="00847691" w:rsidRDefault="007F5C9A">
      <w:r w:rsidRPr="007F5C9A">
        <w:drawing>
          <wp:inline distT="0" distB="0" distL="0" distR="0" wp14:anchorId="786A9AF1" wp14:editId="61ED56D6">
            <wp:extent cx="5486400" cy="3481886"/>
            <wp:effectExtent l="0" t="0" r="0" b="4445"/>
            <wp:docPr id="76913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6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935" cy="348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691" w:rsidSect="007F5C9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59226" w14:textId="77777777" w:rsidR="00286F7B" w:rsidRDefault="00286F7B" w:rsidP="007F5C9A">
      <w:pPr>
        <w:spacing w:after="0" w:line="240" w:lineRule="auto"/>
      </w:pPr>
      <w:r>
        <w:separator/>
      </w:r>
    </w:p>
  </w:endnote>
  <w:endnote w:type="continuationSeparator" w:id="0">
    <w:p w14:paraId="6F698944" w14:textId="77777777" w:rsidR="00286F7B" w:rsidRDefault="00286F7B" w:rsidP="007F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05418" w14:textId="77777777" w:rsidR="00286F7B" w:rsidRDefault="00286F7B" w:rsidP="007F5C9A">
      <w:pPr>
        <w:spacing w:after="0" w:line="240" w:lineRule="auto"/>
      </w:pPr>
      <w:r>
        <w:separator/>
      </w:r>
    </w:p>
  </w:footnote>
  <w:footnote w:type="continuationSeparator" w:id="0">
    <w:p w14:paraId="7BDE9220" w14:textId="77777777" w:rsidR="00286F7B" w:rsidRDefault="00286F7B" w:rsidP="007F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465285">
    <w:abstractNumId w:val="8"/>
  </w:num>
  <w:num w:numId="2" w16cid:durableId="759983742">
    <w:abstractNumId w:val="6"/>
  </w:num>
  <w:num w:numId="3" w16cid:durableId="1052851802">
    <w:abstractNumId w:val="5"/>
  </w:num>
  <w:num w:numId="4" w16cid:durableId="877282664">
    <w:abstractNumId w:val="4"/>
  </w:num>
  <w:num w:numId="5" w16cid:durableId="720786225">
    <w:abstractNumId w:val="7"/>
  </w:num>
  <w:num w:numId="6" w16cid:durableId="1997492740">
    <w:abstractNumId w:val="3"/>
  </w:num>
  <w:num w:numId="7" w16cid:durableId="1813018993">
    <w:abstractNumId w:val="2"/>
  </w:num>
  <w:num w:numId="8" w16cid:durableId="1884098380">
    <w:abstractNumId w:val="1"/>
  </w:num>
  <w:num w:numId="9" w16cid:durableId="203996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F7B"/>
    <w:rsid w:val="0029639D"/>
    <w:rsid w:val="00326F90"/>
    <w:rsid w:val="00382665"/>
    <w:rsid w:val="007F5C9A"/>
    <w:rsid w:val="008476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F72F4"/>
  <w14:defaultImageDpi w14:val="300"/>
  <w15:docId w15:val="{B06D4E73-EA8E-4FAC-B0DB-051C7C75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Avi Jain</cp:lastModifiedBy>
  <cp:revision>2</cp:revision>
  <dcterms:created xsi:type="dcterms:W3CDTF">2013-12-23T23:15:00Z</dcterms:created>
  <dcterms:modified xsi:type="dcterms:W3CDTF">2025-07-12T23:16:00Z</dcterms:modified>
  <cp:category/>
</cp:coreProperties>
</file>